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CloudFormation Resources</w:t>
      </w:r>
    </w:p>
    <w:p>
      <w:pPr>
        <w:pStyle w:val="Heading2"/>
      </w:pPr>
      <w:r>
        <w:t>TenantProfilesTablePrefix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CardsMetaDataTablePrefix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CardsCreationTrackerTablePrefix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EmployeeDataTablePrefix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EmployeeGroupsTablePrefix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GISTablePrefix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CloudFrontPublicKeyId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TenantAPIGateway</w:t>
      </w:r>
    </w:p>
    <w:p>
      <w:r>
        <w:t>Type: AWS::Serverless::Api</w:t>
      </w:r>
    </w:p>
    <w:p>
      <w:r>
        <w:t>Description: No Description Available</w:t>
      </w:r>
    </w:p>
    <w:p>
      <w:pPr>
        <w:pStyle w:val="Heading2"/>
      </w:pPr>
      <w:r>
        <w:t>TenantAPIGatewayUsagePlan</w:t>
      </w:r>
    </w:p>
    <w:p>
      <w:r>
        <w:t>Type: AWS::ApiGateway::UsagePlan</w:t>
      </w:r>
    </w:p>
    <w:p>
      <w:r>
        <w:t>Description: Usage plan for this API</w:t>
      </w:r>
    </w:p>
    <w:p>
      <w:pPr>
        <w:pStyle w:val="Heading2"/>
      </w:pPr>
      <w:r>
        <w:t>TenantAPIGatewayUsagePlanKey</w:t>
      </w:r>
    </w:p>
    <w:p>
      <w:r>
        <w:t>Type: AWS::ApiGateway::UsagePlanKey</w:t>
      </w:r>
    </w:p>
    <w:p>
      <w:r>
        <w:t>Description: No Description Available</w:t>
      </w:r>
    </w:p>
    <w:p>
      <w:pPr>
        <w:pStyle w:val="Heading2"/>
      </w:pPr>
      <w:r>
        <w:t>TenantAPIGatewayApiKey</w:t>
      </w:r>
    </w:p>
    <w:p>
      <w:r>
        <w:t>Type: AWS::ApiGateway::ApiKey</w:t>
      </w:r>
    </w:p>
    <w:p>
      <w:r>
        <w:t>Description: No Description Available</w:t>
      </w:r>
    </w:p>
    <w:p>
      <w:pPr>
        <w:pStyle w:val="Heading2"/>
      </w:pPr>
      <w:r>
        <w:t>GenerateSecretKey</w:t>
      </w:r>
    </w:p>
    <w:p>
      <w:r>
        <w:t>Type: AWS::SecretsManager::Secret</w:t>
      </w:r>
    </w:p>
    <w:p>
      <w:r>
        <w:t>Description: No Description Available</w:t>
      </w:r>
    </w:p>
    <w:p>
      <w:pPr>
        <w:pStyle w:val="Heading2"/>
      </w:pPr>
      <w:r>
        <w:t>TenantDomainACM</w:t>
      </w:r>
    </w:p>
    <w:p>
      <w:r>
        <w:t>Type: AWS::CertificateManager::Certificate</w:t>
      </w:r>
    </w:p>
    <w:p>
      <w:r>
        <w:t>Description: No Description Available</w:t>
      </w:r>
    </w:p>
    <w:p>
      <w:pPr>
        <w:pStyle w:val="Heading2"/>
      </w:pPr>
      <w:r>
        <w:t>DDBEmployeeDataTableEmailIdIndex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DDBEmployeeDataTableExternalIdIndex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DDBEmployeeDataTableCognitoIdIndex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EmployeeDataTable</w:t>
      </w:r>
    </w:p>
    <w:p>
      <w:r>
        <w:t>Type: AWS::DynamoDB::Table</w:t>
      </w:r>
    </w:p>
    <w:p>
      <w:r>
        <w:t>Description: No Description Available</w:t>
      </w:r>
    </w:p>
    <w:p>
      <w:pPr>
        <w:pStyle w:val="Heading2"/>
      </w:pPr>
      <w:r>
        <w:t>EmployeeGroupsTable</w:t>
      </w:r>
    </w:p>
    <w:p>
      <w:r>
        <w:t>Type: AWS::DynamoDB::Table</w:t>
      </w:r>
    </w:p>
    <w:p>
      <w:r>
        <w:t>Description: No Description Available</w:t>
      </w:r>
    </w:p>
    <w:p>
      <w:pPr>
        <w:pStyle w:val="Heading2"/>
      </w:pPr>
      <w:r>
        <w:t>TenantSkillsTable</w:t>
      </w:r>
    </w:p>
    <w:p>
      <w:r>
        <w:t>Type: AWS::DynamoDB::Table</w:t>
      </w:r>
    </w:p>
    <w:p>
      <w:r>
        <w:t>Description: No Description Available</w:t>
      </w:r>
    </w:p>
    <w:p>
      <w:pPr>
        <w:pStyle w:val="Heading2"/>
      </w:pPr>
      <w:r>
        <w:t>TenantValuesTable</w:t>
      </w:r>
    </w:p>
    <w:p>
      <w:r>
        <w:t>Type: AWS::DynamoDB::Table</w:t>
      </w:r>
    </w:p>
    <w:p>
      <w:r>
        <w:t>Description: No Description Available</w:t>
      </w:r>
    </w:p>
    <w:p>
      <w:pPr>
        <w:pStyle w:val="Heading2"/>
      </w:pPr>
      <w:r>
        <w:t>TenantMilestonesTable</w:t>
      </w:r>
    </w:p>
    <w:p>
      <w:r>
        <w:t>Type: AWS::DynamoDB::Table</w:t>
      </w:r>
    </w:p>
    <w:p>
      <w:r>
        <w:t>Description: No Description Available</w:t>
      </w:r>
    </w:p>
    <w:p>
      <w:pPr>
        <w:pStyle w:val="Heading2"/>
      </w:pPr>
      <w:r>
        <w:t>TenantMetricsTable</w:t>
      </w:r>
    </w:p>
    <w:p>
      <w:r>
        <w:t>Type: AWS::DynamoDB::Table</w:t>
      </w:r>
    </w:p>
    <w:p>
      <w:r>
        <w:t>Description: No Description Available</w:t>
      </w:r>
    </w:p>
    <w:p>
      <w:pPr>
        <w:pStyle w:val="Heading2"/>
      </w:pPr>
      <w:r>
        <w:t>TenantAppreciationsTable</w:t>
      </w:r>
    </w:p>
    <w:p>
      <w:r>
        <w:t>Type: AWS::DynamoDB::Table</w:t>
      </w:r>
    </w:p>
    <w:p>
      <w:r>
        <w:t>Description: No Description Available</w:t>
      </w:r>
    </w:p>
    <w:p>
      <w:pPr>
        <w:pStyle w:val="Heading2"/>
      </w:pPr>
      <w:r>
        <w:t>TenantIntegrationTable</w:t>
      </w:r>
    </w:p>
    <w:p>
      <w:r>
        <w:t>Type: AWS::DynamoDB::Table</w:t>
      </w:r>
    </w:p>
    <w:p>
      <w:r>
        <w:t>Description: No Description Available</w:t>
      </w:r>
    </w:p>
    <w:p>
      <w:pPr>
        <w:pStyle w:val="Heading2"/>
      </w:pPr>
      <w:r>
        <w:t>TenantTeamsTable</w:t>
      </w:r>
    </w:p>
    <w:p>
      <w:r>
        <w:t>Type: AWS::DynamoDB::Table</w:t>
      </w:r>
    </w:p>
    <w:p>
      <w:r>
        <w:t>Description: No Description Available</w:t>
      </w:r>
    </w:p>
    <w:p>
      <w:pPr>
        <w:pStyle w:val="Heading2"/>
      </w:pPr>
      <w:r>
        <w:t>TenantBadgesTable</w:t>
      </w:r>
    </w:p>
    <w:p>
      <w:r>
        <w:t>Type: AWS::DynamoDB::Table</w:t>
      </w:r>
    </w:p>
    <w:p>
      <w:r>
        <w:t>Description: No Description Available</w:t>
      </w:r>
    </w:p>
    <w:p>
      <w:pPr>
        <w:pStyle w:val="Heading2"/>
      </w:pPr>
      <w:r>
        <w:t>BadgeTransferLogsTable</w:t>
      </w:r>
    </w:p>
    <w:p>
      <w:r>
        <w:t>Type: AWS::DynamoDB::Table</w:t>
      </w:r>
    </w:p>
    <w:p>
      <w:r>
        <w:t>Description: No Description Available</w:t>
      </w:r>
    </w:p>
    <w:p>
      <w:pPr>
        <w:pStyle w:val="Heading2"/>
      </w:pPr>
      <w:r>
        <w:t>DDBRewardRulesTableRuleStatusIndex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DDBRewardRulesTableRewardRuleLogUpdateDateIndex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DDBRewardRulesTableRuleLogUpdateDateIndex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RewardRulesTable</w:t>
      </w:r>
    </w:p>
    <w:p>
      <w:r>
        <w:t>Type: AWS::DynamoDB::Table</w:t>
      </w:r>
    </w:p>
    <w:p>
      <w:r>
        <w:t>Description: No Description Available</w:t>
      </w:r>
    </w:p>
    <w:p>
      <w:pPr>
        <w:pStyle w:val="Heading2"/>
      </w:pPr>
      <w:r>
        <w:t>DefaultRewardTypeStatusData</w:t>
      </w:r>
    </w:p>
    <w:p>
      <w:r>
        <w:t>Type: Custom::LoadDefaultData</w:t>
      </w:r>
    </w:p>
    <w:p>
      <w:r>
        <w:t>Description: No Description Available</w:t>
      </w:r>
    </w:p>
    <w:p>
      <w:pPr>
        <w:pStyle w:val="Heading2"/>
      </w:pPr>
      <w:r>
        <w:t>DefaultRewardUnitsData</w:t>
      </w:r>
    </w:p>
    <w:p>
      <w:r>
        <w:t>Type: Custom::LoadDefaultData</w:t>
      </w:r>
    </w:p>
    <w:p>
      <w:r>
        <w:t>Description: No Description Available</w:t>
      </w:r>
    </w:p>
    <w:p>
      <w:pPr>
        <w:pStyle w:val="Heading2"/>
      </w:pPr>
      <w:r>
        <w:t>ExampleRewardRuleData</w:t>
      </w:r>
    </w:p>
    <w:p>
      <w:r>
        <w:t>Type: Custom::LoadDefaultData</w:t>
      </w:r>
    </w:p>
    <w:p>
      <w:r>
        <w:t>Description: No Description Available</w:t>
      </w:r>
    </w:p>
    <w:p>
      <w:pPr>
        <w:pStyle w:val="Heading2"/>
      </w:pPr>
      <w:r>
        <w:t>ExampleRewardUpdateLogData</w:t>
      </w:r>
    </w:p>
    <w:p>
      <w:r>
        <w:t>Type: Custom::LoadDefaultData</w:t>
      </w:r>
    </w:p>
    <w:p>
      <w:r>
        <w:t>Description: No Description Available</w:t>
      </w:r>
    </w:p>
    <w:p>
      <w:pPr>
        <w:pStyle w:val="Heading2"/>
      </w:pPr>
      <w:r>
        <w:t>RewardsTransferLogsTable</w:t>
      </w:r>
    </w:p>
    <w:p>
      <w:r>
        <w:t>Type: AWS::DynamoDB::Table</w:t>
      </w:r>
    </w:p>
    <w:p>
      <w:r>
        <w:t>Description: No Description Available</w:t>
      </w:r>
    </w:p>
    <w:p>
      <w:pPr>
        <w:pStyle w:val="Heading2"/>
      </w:pPr>
      <w:r>
        <w:t>ManageDDBTableDefaultData</w:t>
      </w:r>
    </w:p>
    <w:p>
      <w:r>
        <w:t>Type: AWS::Serverless::Function</w:t>
      </w:r>
    </w:p>
    <w:p>
      <w:r>
        <w:t>Description: Loads and Deletes Default data</w:t>
      </w:r>
    </w:p>
    <w:p>
      <w:pPr>
        <w:pStyle w:val="Heading2"/>
      </w:pPr>
      <w:r>
        <w:t>CreateUsersIAMRole</w:t>
      </w:r>
    </w:p>
    <w:p>
      <w:r>
        <w:t>Type: AWS::IAM::Role</w:t>
      </w:r>
    </w:p>
    <w:p>
      <w:r>
        <w:t>Description: IAM Role for S3 Bucket</w:t>
      </w:r>
    </w:p>
    <w:p>
      <w:pPr>
        <w:pStyle w:val="Heading2"/>
      </w:pPr>
      <w:r>
        <w:t>TenantCreateUsersBucket</w:t>
      </w:r>
    </w:p>
    <w:p>
      <w:r>
        <w:t>Type: AWS::S3::Bucket</w:t>
      </w:r>
    </w:p>
    <w:p>
      <w:r>
        <w:t>Description: No Description Available</w:t>
      </w:r>
    </w:p>
    <w:p>
      <w:pPr>
        <w:pStyle w:val="Heading2"/>
      </w:pPr>
      <w:r>
        <w:t>UploadCSVFileLambda</w:t>
      </w:r>
    </w:p>
    <w:p>
      <w:r>
        <w:t>Type: AWS::Serverless::Function</w:t>
      </w:r>
    </w:p>
    <w:p>
      <w:r>
        <w:t>Description: Lambda to drop csv file from Front end to S3 bucket</w:t>
      </w:r>
    </w:p>
    <w:p>
      <w:pPr>
        <w:pStyle w:val="Heading2"/>
      </w:pPr>
      <w:r>
        <w:t>OnboardingLambda</w:t>
      </w:r>
    </w:p>
    <w:p>
      <w:r>
        <w:t>Type: AWS::Serverless::Function</w:t>
      </w:r>
    </w:p>
    <w:p>
      <w:r>
        <w:t>Description: Onboarding Lambda to drop CSV files to S3</w:t>
      </w:r>
    </w:p>
    <w:p>
      <w:pPr>
        <w:pStyle w:val="Heading2"/>
      </w:pPr>
      <w:r>
        <w:t>OnboardingLambdaRole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OnboardingBucketingPolicy</w:t>
      </w:r>
    </w:p>
    <w:p>
      <w:r>
        <w:t>Type: AWS::S3::BucketPolicy</w:t>
      </w:r>
    </w:p>
    <w:p>
      <w:r>
        <w:t>Description: No Description Available</w:t>
      </w:r>
    </w:p>
    <w:p>
      <w:pPr>
        <w:pStyle w:val="Heading2"/>
      </w:pPr>
      <w:r>
        <w:t>OnboardingLambdaInvokePermissions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EventSourceEmployeeDataTable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EventSourceTenantAppreciationsTable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EventDetailTypeEmployeeDataTable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EventDetailTypeTenantAppreciationsTable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EventBridgeName</w:t>
      </w:r>
    </w:p>
    <w:p>
      <w:r>
        <w:t>Type: AWS::SSM::Parameter</w:t>
      </w:r>
    </w:p>
    <w:p>
      <w:r>
        <w:t>Description: No Description Available</w:t>
      </w:r>
    </w:p>
    <w:p>
      <w:pPr>
        <w:pStyle w:val="Heading2"/>
      </w:pPr>
      <w:r>
        <w:t>InvokeCreateUserDataLambdaRule</w:t>
      </w:r>
    </w:p>
    <w:p>
      <w:r>
        <w:t>Type: AWS::Events::Rule</w:t>
      </w:r>
    </w:p>
    <w:p>
      <w:r>
        <w:t>Description: Triggers to Create Tenant UserPool and update respective tenant tables</w:t>
      </w:r>
    </w:p>
    <w:p>
      <w:pPr>
        <w:pStyle w:val="Heading2"/>
      </w:pPr>
      <w:r>
        <w:t>InvokeTenantAppreciationsLambdaRule</w:t>
      </w:r>
    </w:p>
    <w:p>
      <w:r>
        <w:t>Type: AWS::Events::Rule</w:t>
      </w:r>
    </w:p>
    <w:p>
      <w:r>
        <w:t>Description: Triggers for outbound integrations</w:t>
      </w:r>
    </w:p>
    <w:p>
      <w:pPr>
        <w:pStyle w:val="Heading2"/>
      </w:pPr>
      <w:r>
        <w:t>InvokeStartRewardRuleTransactionLambdaRule</w:t>
      </w:r>
    </w:p>
    <w:p>
      <w:r>
        <w:t>Type: AWS::Events::Rule</w:t>
      </w:r>
    </w:p>
    <w:p>
      <w:r>
        <w:t>Description: Triggers Start Reward Rule Transaction Lambda</w:t>
      </w:r>
    </w:p>
    <w:p>
      <w:pPr>
        <w:pStyle w:val="Heading2"/>
      </w:pPr>
      <w:r>
        <w:t>TenantCognitoUserPool</w:t>
      </w:r>
    </w:p>
    <w:p>
      <w:r>
        <w:t>Type: AWS::Cognito::UserPool</w:t>
      </w:r>
    </w:p>
    <w:p>
      <w:r>
        <w:t>Description: No Description Available</w:t>
      </w:r>
    </w:p>
    <w:p>
      <w:pPr>
        <w:pStyle w:val="Heading2"/>
      </w:pPr>
      <w:r>
        <w:t>TenantProfileCognitoClient</w:t>
      </w:r>
    </w:p>
    <w:p>
      <w:r>
        <w:t>Type: AWS::Cognito::UserPoolClient</w:t>
      </w:r>
    </w:p>
    <w:p>
      <w:r>
        <w:t>Description: No Description Available</w:t>
      </w:r>
    </w:p>
    <w:p>
      <w:pPr>
        <w:pStyle w:val="Heading2"/>
      </w:pPr>
      <w:r>
        <w:t>CreateUserPoolInfoLambda</w:t>
      </w:r>
    </w:p>
    <w:p>
      <w:r>
        <w:t>Type: AWS::Serverless::Function</w:t>
      </w:r>
    </w:p>
    <w:p>
      <w:r>
        <w:t>Description: EmployeeData's Lambda to create employee data in Cognito Userpool and Update ID's in EmployeeData DDB Table</w:t>
      </w:r>
    </w:p>
    <w:p>
      <w:pPr>
        <w:pStyle w:val="Heading2"/>
      </w:pPr>
      <w:r>
        <w:t>UserPoolInfoLambdaRole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UserPoolInfoLambdaInvokePermissions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UpdateEmployeeGroupsLambda</w:t>
      </w:r>
    </w:p>
    <w:p>
      <w:r>
        <w:t>Type: AWS::Serverless::Function</w:t>
      </w:r>
    </w:p>
    <w:p>
      <w:r>
        <w:t>Description: Updates Employee Groups Information in Groups DDB Table</w:t>
      </w:r>
    </w:p>
    <w:p>
      <w:pPr>
        <w:pStyle w:val="Heading2"/>
      </w:pPr>
      <w:r>
        <w:t>UpdateEmployeeGroupsLambdaRole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UpdateEmployeeGroupsLambdaInvokePermissions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ManageEmployeeGroupsLambda</w:t>
      </w:r>
    </w:p>
    <w:p>
      <w:r>
        <w:t>Type: AWS::Serverless::Function</w:t>
      </w:r>
    </w:p>
    <w:p>
      <w:r>
        <w:t>Description: Manages Employee Groups Information in Groups DDB Table</w:t>
      </w:r>
    </w:p>
    <w:p>
      <w:pPr>
        <w:pStyle w:val="Heading2"/>
      </w:pPr>
      <w:r>
        <w:t>ManageEmployeeGroupsLambdaRole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ManageEmployeeGroupsLambdaInvokePermissions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DDBTeamsStreamsForwarderLambda</w:t>
      </w:r>
    </w:p>
    <w:p>
      <w:r>
        <w:t>Type: AWS::Serverless::Function</w:t>
      </w:r>
    </w:p>
    <w:p>
      <w:r>
        <w:t>Description: Dynamo DB streams forwarder</w:t>
      </w:r>
    </w:p>
    <w:p>
      <w:pPr>
        <w:pStyle w:val="Heading2"/>
      </w:pPr>
      <w:r>
        <w:t>DDBTeamsStreamsForwarderRole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EventSourceDDBStreamForDDBTeamsStreamsForwarder</w:t>
      </w:r>
    </w:p>
    <w:p>
      <w:r>
        <w:t>Type: AWS::Lambda::EventSourceMapping</w:t>
      </w:r>
    </w:p>
    <w:p>
      <w:r>
        <w:t>Description: No Description Available</w:t>
      </w:r>
    </w:p>
    <w:p>
      <w:pPr>
        <w:pStyle w:val="Heading2"/>
      </w:pPr>
      <w:r>
        <w:t>EventSourceDDBStream</w:t>
      </w:r>
    </w:p>
    <w:p>
      <w:r>
        <w:t>Type: AWS::Lambda::EventSourceMapping</w:t>
      </w:r>
    </w:p>
    <w:p>
      <w:r>
        <w:t>Description: No Description Available</w:t>
      </w:r>
    </w:p>
    <w:p>
      <w:pPr>
        <w:pStyle w:val="Heading2"/>
      </w:pPr>
      <w:r>
        <w:t>DDBStreamsLambdaInvokePermissionsEmployeeDataTable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DDBStreamsLambdaInvokePermissionsAppreciationsTable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UpdateTenantTeamsTableLambda</w:t>
      </w:r>
    </w:p>
    <w:p>
      <w:r>
        <w:t>Type: AWS::Serverless::Function</w:t>
      </w:r>
    </w:p>
    <w:p>
      <w:r>
        <w:t>Description: Updates Tenant Teams Information</w:t>
      </w:r>
    </w:p>
    <w:p>
      <w:pPr>
        <w:pStyle w:val="Heading2"/>
      </w:pPr>
      <w:r>
        <w:t>UpdateTenantTeamsTableLambdaRole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UpdateTenantTeamsTableLambdaInvokePermissions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ManageTenantEmployeesLambda</w:t>
      </w:r>
    </w:p>
    <w:p>
      <w:r>
        <w:t>Type: AWS::Serverless::Function</w:t>
      </w:r>
    </w:p>
    <w:p>
      <w:r>
        <w:t>Description: Manages Employee Data based on the request provided</w:t>
      </w:r>
    </w:p>
    <w:p>
      <w:pPr>
        <w:pStyle w:val="Heading2"/>
      </w:pPr>
      <w:r>
        <w:t>ManageTenantEmployeesLambdaRole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ManageTenantEmployeesLambdaInvokePermissions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ManageEmployeeProfileLambda</w:t>
      </w:r>
    </w:p>
    <w:p>
      <w:r>
        <w:t>Type: AWS::Serverless::Function</w:t>
      </w:r>
    </w:p>
    <w:p>
      <w:r>
        <w:t>Description: Manages Employee Individual Profile</w:t>
      </w:r>
    </w:p>
    <w:p>
      <w:pPr>
        <w:pStyle w:val="Heading2"/>
      </w:pPr>
      <w:r>
        <w:t>ManageEmployeeProfileLambdaRole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ManageEmployeeProfileInvokePermissions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GetEmployeeGroupsLambda</w:t>
      </w:r>
    </w:p>
    <w:p>
      <w:r>
        <w:t>Type: AWS::Serverless::Function</w:t>
      </w:r>
    </w:p>
    <w:p>
      <w:r>
        <w:t>Description: Gets Employee Data based on Filter information provided</w:t>
      </w:r>
    </w:p>
    <w:p>
      <w:pPr>
        <w:pStyle w:val="Heading2"/>
      </w:pPr>
      <w:r>
        <w:t>GetEmployeeGroupsLambdaRole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GetEmployeeGroupsLambdaInvokePermissions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ManageRewardRulesLambda</w:t>
      </w:r>
    </w:p>
    <w:p>
      <w:r>
        <w:t>Type: AWS::Serverless::Function</w:t>
      </w:r>
    </w:p>
    <w:p>
      <w:r>
        <w:t>Description: To handle Create/Update/Delete operations for EmployeeRewardRules in the DynamoDB table</w:t>
      </w:r>
    </w:p>
    <w:p>
      <w:pPr>
        <w:pStyle w:val="Heading2"/>
      </w:pPr>
      <w:r>
        <w:t>ManageRewardRulesLambdaRole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ManageRewardsRulesInvokePermissions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RewardTransferFifoQueue</w:t>
      </w:r>
    </w:p>
    <w:p>
      <w:r>
        <w:t>Type: AWS::SQS::Queue</w:t>
      </w:r>
    </w:p>
    <w:p>
      <w:r>
        <w:t>Description: No Description Available</w:t>
      </w:r>
    </w:p>
    <w:p>
      <w:pPr>
        <w:pStyle w:val="Heading2"/>
      </w:pPr>
      <w:r>
        <w:t>RewardTransferLambda</w:t>
      </w:r>
    </w:p>
    <w:p>
      <w:r>
        <w:t>Type: AWS::Serverless::Function</w:t>
      </w:r>
    </w:p>
    <w:p>
      <w:r>
        <w:t>Description: Handles Reward Transfer from Source to Destination Entities</w:t>
      </w:r>
    </w:p>
    <w:p>
      <w:pPr>
        <w:pStyle w:val="Heading2"/>
      </w:pPr>
      <w:r>
        <w:t>RewardTransferLambdaRole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StartRewardsRuleTransactionLambda</w:t>
      </w:r>
    </w:p>
    <w:p>
      <w:r>
        <w:t>Type: AWS::Serverless::Function</w:t>
      </w:r>
    </w:p>
    <w:p>
      <w:r>
        <w:t>Description: To start reward rule transaction using cron tab expression</w:t>
      </w:r>
    </w:p>
    <w:p>
      <w:pPr>
        <w:pStyle w:val="Heading2"/>
      </w:pPr>
      <w:r>
        <w:t>StartRewardsRuleTransactionLambdaRole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StartRewardsRuleTransactionInvokePermissions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AutoTestExecutionRole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CreateTenantCardsIAMRole</w:t>
      </w:r>
    </w:p>
    <w:p>
      <w:r>
        <w:t>Type: AWS::IAM::Role</w:t>
      </w:r>
    </w:p>
    <w:p>
      <w:r>
        <w:t>Description: IAM Role for S3 Bucket</w:t>
      </w:r>
    </w:p>
    <w:p>
      <w:pPr>
        <w:pStyle w:val="Heading2"/>
      </w:pPr>
      <w:r>
        <w:t>ManageCardTemplateLambda</w:t>
      </w:r>
    </w:p>
    <w:p>
      <w:r>
        <w:t>Type: AWS::Serverless::Function</w:t>
      </w:r>
    </w:p>
    <w:p>
      <w:r>
        <w:t>Description: Tenant Lambda for managing card templates</w:t>
      </w:r>
    </w:p>
    <w:p>
      <w:pPr>
        <w:pStyle w:val="Heading2"/>
      </w:pPr>
      <w:r>
        <w:t>ManageCardTemplateLambdaRole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ManageCardTemplateLambdaInvokePermissions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ManageTenantTeamsLambda</w:t>
      </w:r>
    </w:p>
    <w:p>
      <w:r>
        <w:t>Type: AWS::Serverless::Function</w:t>
      </w:r>
    </w:p>
    <w:p>
      <w:r>
        <w:t>Description: Tenant Lambda for managing teams</w:t>
      </w:r>
    </w:p>
    <w:p>
      <w:pPr>
        <w:pStyle w:val="Heading2"/>
      </w:pPr>
      <w:r>
        <w:t>ManageTenantTeamsLambdaRole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ManageTenantTeamsLambdaInvokePermissions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ManageTenantAppreciationsLambda</w:t>
      </w:r>
    </w:p>
    <w:p>
      <w:r>
        <w:t>Type: AWS::Serverless::Function</w:t>
      </w:r>
    </w:p>
    <w:p>
      <w:r>
        <w:t>Description: Tenant Lambda for managing appreciations + skills + values + milestones</w:t>
      </w:r>
    </w:p>
    <w:p>
      <w:pPr>
        <w:pStyle w:val="Heading2"/>
      </w:pPr>
      <w:r>
        <w:t>ManageTenantAppreciationsLambdaRole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ManageTenantAppreciationsInvokePermissions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ManageTenantBadgesLambda</w:t>
      </w:r>
    </w:p>
    <w:p>
      <w:r>
        <w:t>Type: AWS::Serverless::Function</w:t>
      </w:r>
    </w:p>
    <w:p>
      <w:r>
        <w:t>Description: Tenant Lambda for managing badges</w:t>
      </w:r>
    </w:p>
    <w:p>
      <w:pPr>
        <w:pStyle w:val="Heading2"/>
      </w:pPr>
      <w:r>
        <w:t>ManageTenantBadgesLambdaRole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ManageTenantBadgesInvokePermissions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BadgeTransferFifoQueue</w:t>
      </w:r>
    </w:p>
    <w:p>
      <w:r>
        <w:t>Type: AWS::SQS::Queue</w:t>
      </w:r>
    </w:p>
    <w:p>
      <w:r>
        <w:t>Description: No Description Available</w:t>
      </w:r>
    </w:p>
    <w:p>
      <w:pPr>
        <w:pStyle w:val="Heading2"/>
      </w:pPr>
      <w:r>
        <w:t>BadgeTransferLambda</w:t>
      </w:r>
    </w:p>
    <w:p>
      <w:r>
        <w:t>Type: AWS::Serverless::Function</w:t>
      </w:r>
    </w:p>
    <w:p>
      <w:r>
        <w:t>Description: Handles Badge Transfer from Source to Destination Entities</w:t>
      </w:r>
    </w:p>
    <w:p>
      <w:pPr>
        <w:pStyle w:val="Heading2"/>
      </w:pPr>
      <w:r>
        <w:t>BadgeTransferLambdaRole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TenantOutboundIntegrationsSNS</w:t>
      </w:r>
    </w:p>
    <w:p>
      <w:r>
        <w:t>Type: AWS::SNS::Topic</w:t>
      </w:r>
    </w:p>
    <w:p>
      <w:r>
        <w:t>Description: No Description Available</w:t>
      </w:r>
    </w:p>
    <w:p>
      <w:pPr>
        <w:pStyle w:val="Heading2"/>
      </w:pPr>
      <w:r>
        <w:t>EventBridgeToToSnsPolicy</w:t>
      </w:r>
    </w:p>
    <w:p>
      <w:r>
        <w:t>Type: AWS::SNS::TopicPolicy</w:t>
      </w:r>
    </w:p>
    <w:p>
      <w:r>
        <w:t>Description: No Description Available</w:t>
      </w:r>
    </w:p>
    <w:p>
      <w:pPr>
        <w:pStyle w:val="Heading2"/>
      </w:pPr>
      <w:r>
        <w:t>TenantOutboundIntegrationsSubscription</w:t>
      </w:r>
    </w:p>
    <w:p>
      <w:r>
        <w:t>Type: AWS::SNS::Subscription</w:t>
      </w:r>
    </w:p>
    <w:p>
      <w:r>
        <w:t>Description: No Description Available</w:t>
      </w:r>
    </w:p>
    <w:p>
      <w:pPr>
        <w:pStyle w:val="Heading2"/>
      </w:pPr>
      <w:r>
        <w:t>TenantOutboundIntegrationsLambda</w:t>
      </w:r>
    </w:p>
    <w:p>
      <w:r>
        <w:t>Type: AWS::Serverless::Function</w:t>
      </w:r>
    </w:p>
    <w:p>
      <w:r>
        <w:t>Description: An sns topic lambda to send slack and teams notifications</w:t>
      </w:r>
    </w:p>
    <w:p>
      <w:pPr>
        <w:pStyle w:val="Heading2"/>
      </w:pPr>
      <w:r>
        <w:t>TenantOutboundIntegrationsLambdaRole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HandleCreateCardsLambda</w:t>
      </w:r>
    </w:p>
    <w:p>
      <w:r>
        <w:t>Type: AWS::Serverless::Function</w:t>
      </w:r>
    </w:p>
    <w:p>
      <w:r>
        <w:t>Description: To handle creation of cards</w:t>
      </w:r>
    </w:p>
    <w:p>
      <w:pPr>
        <w:pStyle w:val="Heading2"/>
      </w:pPr>
      <w:r>
        <w:t>HandleCreateCardsLambdaRole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HandleCreateCardsInvokePermission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CardsMetaDataLambda</w:t>
      </w:r>
    </w:p>
    <w:p>
      <w:r>
        <w:t>Type: AWS::Serverless::Function</w:t>
      </w:r>
    </w:p>
    <w:p>
      <w:r>
        <w:t>Description: To get the metadata of cards</w:t>
      </w:r>
    </w:p>
    <w:p>
      <w:pPr>
        <w:pStyle w:val="Heading2"/>
      </w:pPr>
      <w:r>
        <w:t>CardsMetaDataLambdaRole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CardsMetaDataInvokePermission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GetGISDataLambda</w:t>
      </w:r>
    </w:p>
    <w:p>
      <w:r>
        <w:t>Type: AWS::Serverless::Function</w:t>
      </w:r>
    </w:p>
    <w:p>
      <w:r>
        <w:t>Description: To get coordinates in the DDB</w:t>
      </w:r>
    </w:p>
    <w:p>
      <w:pPr>
        <w:pStyle w:val="Heading2"/>
      </w:pPr>
      <w:r>
        <w:t>GetGISDataLambdaRole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GetGISDataLambdaInvokePermission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PostGISDataLambda</w:t>
      </w:r>
    </w:p>
    <w:p>
      <w:r>
        <w:t>Type: AWS::Serverless::Function</w:t>
      </w:r>
    </w:p>
    <w:p>
      <w:r>
        <w:t>Description: To put coordinates in the DDB</w:t>
      </w:r>
    </w:p>
    <w:p>
      <w:pPr>
        <w:pStyle w:val="Heading2"/>
      </w:pPr>
      <w:r>
        <w:t>PostGISDataLambdaRole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PostGISDataLambdaInvokePermission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GenerateCardsBatchLambda</w:t>
      </w:r>
    </w:p>
    <w:p>
      <w:r>
        <w:t>Type: AWS::Serverless::Function</w:t>
      </w:r>
    </w:p>
    <w:p>
      <w:r>
        <w:t>Description: To generate the batch of cards</w:t>
      </w:r>
    </w:p>
    <w:p>
      <w:pPr>
        <w:pStyle w:val="Heading2"/>
      </w:pPr>
      <w:r>
        <w:t>GenerateCardsBatchLambdaRole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GenerateCardsBatchInvokePermission</w:t>
      </w:r>
    </w:p>
    <w:p>
      <w:r>
        <w:t>Type: AWS::Lambda::Permission</w:t>
      </w:r>
    </w:p>
    <w:p>
      <w:r>
        <w:t>Description: No Description Available</w:t>
      </w:r>
    </w:p>
    <w:p>
      <w:pPr>
        <w:pStyle w:val="Heading2"/>
      </w:pPr>
      <w:r>
        <w:t>CardsCreationStateMachineRole</w:t>
      </w:r>
    </w:p>
    <w:p>
      <w:r>
        <w:t>Type: AWS::IAM::Role</w:t>
      </w:r>
    </w:p>
    <w:p>
      <w:r>
        <w:t>Description: No Description Available</w:t>
      </w:r>
    </w:p>
    <w:p>
      <w:pPr>
        <w:pStyle w:val="Heading2"/>
      </w:pPr>
      <w:r>
        <w:t>CardsCreationLogicStateMachine</w:t>
      </w:r>
    </w:p>
    <w:p>
      <w:r>
        <w:t>Type: AWS::StepFunctions::StateMachine</w:t>
      </w:r>
    </w:p>
    <w:p>
      <w:r>
        <w:t>Description: No Description Available</w:t>
      </w:r>
    </w:p>
    <w:p>
      <w:pPr>
        <w:pStyle w:val="Heading2"/>
      </w:pPr>
      <w:r>
        <w:t>TenantContentsBucket</w:t>
      </w:r>
    </w:p>
    <w:p>
      <w:r>
        <w:t>Type: AWS::S3::Bucket</w:t>
      </w:r>
    </w:p>
    <w:p>
      <w:r>
        <w:t>Description: No Description Available</w:t>
      </w:r>
    </w:p>
    <w:p>
      <w:pPr>
        <w:pStyle w:val="Heading2"/>
      </w:pPr>
      <w:r>
        <w:t>S3CDNBucketPolicy</w:t>
      </w:r>
    </w:p>
    <w:p>
      <w:r>
        <w:t>Type: AWS::S3::BucketPolicy</w:t>
      </w:r>
    </w:p>
    <w:p>
      <w:r>
        <w:t>Description: No Description Available</w:t>
      </w:r>
    </w:p>
    <w:p>
      <w:pPr>
        <w:pStyle w:val="Heading2"/>
      </w:pPr>
      <w:r>
        <w:t>CardsS3OriginAccessIdentity</w:t>
      </w:r>
    </w:p>
    <w:p>
      <w:r>
        <w:t>Type: AWS::CloudFront::CloudFrontOriginAccessIdentity</w:t>
      </w:r>
    </w:p>
    <w:p>
      <w:r>
        <w:t>Description: No Description Available</w:t>
      </w:r>
    </w:p>
    <w:p>
      <w:pPr>
        <w:pStyle w:val="Heading2"/>
      </w:pPr>
      <w:r>
        <w:t>PrivateKeySecretsCloudfront</w:t>
      </w:r>
    </w:p>
    <w:p>
      <w:r>
        <w:t>Type: AWS::SecretsManager::Secret</w:t>
      </w:r>
    </w:p>
    <w:p>
      <w:r>
        <w:t>Description: Private Key for accessing data from cloudfront</w:t>
      </w:r>
    </w:p>
    <w:p>
      <w:pPr>
        <w:pStyle w:val="Heading2"/>
      </w:pPr>
      <w:r>
        <w:t>TenantKeyGroup</w:t>
      </w:r>
    </w:p>
    <w:p>
      <w:r>
        <w:t>Type: AWS::CloudFront::KeyGroup</w:t>
      </w:r>
    </w:p>
    <w:p>
      <w:r>
        <w:t>Description: No Description Available</w:t>
      </w:r>
    </w:p>
    <w:p>
      <w:pPr>
        <w:pStyle w:val="Heading2"/>
      </w:pPr>
      <w:r>
        <w:t>OriginAccessControlTenants</w:t>
      </w:r>
    </w:p>
    <w:p>
      <w:r>
        <w:t>Type: AWS::CloudFront::OriginAccessControl</w:t>
      </w:r>
    </w:p>
    <w:p>
      <w:r>
        <w:t>Description: No Description Available</w:t>
      </w:r>
    </w:p>
    <w:p>
      <w:pPr>
        <w:pStyle w:val="Heading2"/>
      </w:pPr>
      <w:r>
        <w:t>CDNforTenantsS3Store</w:t>
      </w:r>
    </w:p>
    <w:p>
      <w:r>
        <w:t>Type: AWS::CloudFront::Distribution</w:t>
      </w:r>
    </w:p>
    <w:p>
      <w:r>
        <w:t>Description: No Description Available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